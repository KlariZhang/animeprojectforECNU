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指标初步整合</w:t>
      </w:r>
    </w:p>
    <w:p/>
    <w:p/>
    <w:p>
      <w:r>
        <w:t>一、国创动漫热度指数指标体系</w:t>
      </w:r>
    </w:p>
    <w:p>
      <w:r>
        <w:t xml:space="preserve"> 一级指标 1：内容价值</w:t>
      </w:r>
    </w:p>
    <w:p>
      <w:r>
        <w:t xml:space="preserve"> 二级指标：</w:t>
      </w:r>
    </w:p>
    <w:p>
      <w:r>
        <w:t>1. 播放表现</w:t>
      </w:r>
    </w:p>
    <w:p>
      <w:r>
        <w:t>（1）总播放量</w:t>
      </w:r>
    </w:p>
    <w:p>
      <w:r>
        <w:t>权重：所有一级指标与二级指标均为等权重分配。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 xml:space="preserve"> 数据来源：腾讯 / B站 / 优酷 / 骨朵数据</w:t>
      </w:r>
    </w:p>
    <w:p>
      <w:r>
        <w:t>（2）追番人数 / 播放比</w:t>
      </w:r>
    </w:p>
    <w:p>
      <w:r>
        <w:t>权重：所有一级指标与二级指标均为等权重分配。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数据来源：B站</w:t>
      </w:r>
    </w:p>
    <w:p>
      <w:r>
        <w:t>2.口碑得分</w:t>
      </w:r>
    </w:p>
    <w:p>
      <w:r>
        <w:t>方法一：豆瓣/IMDb评分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数据来源：豆瓣、IMDb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S：作品平均分</w:t>
      </w:r>
    </w:p>
    <w:p>
      <w:r>
        <w:t>v：评分人数</w:t>
      </w:r>
    </w:p>
    <w:p>
      <w:r>
        <w:t>m：最低门槛</w:t>
      </w:r>
    </w:p>
    <w:p>
      <w:r>
        <w:t>C：全局均分</w:t>
      </w:r>
    </w:p>
    <w:p>
      <w:r>
        <w:t>数据来源：豆瓣 / B站 / IMDb</w:t>
      </w:r>
    </w:p>
    <w:p/>
    <w:p/>
    <w:p/>
    <w:p>
      <w:r>
        <w:t xml:space="preserve"> 一级指标 2：讨论热度 / 口碑与讨论</w:t>
      </w:r>
    </w:p>
    <w:p>
      <w:r>
        <w:t xml:space="preserve"> 二级指标</w:t>
      </w:r>
    </w:p>
    <w:p>
      <w:r>
        <w:t>互动活跃度</w:t>
      </w:r>
    </w:p>
    <w:p>
      <w:r>
        <w:t>（1）B站互动（点赞、投币、收藏、分享、评论、弹幕）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权重：所有一级指标与二级指标均为等权重分配。</w:t>
      </w:r>
    </w:p>
    <w:p>
      <w:r>
        <w:t>数据来源：B站</w:t>
      </w:r>
    </w:p>
    <w:p/>
    <w:p>
      <w:r>
        <w:t>（2）豆瓣评论数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数据来源：豆瓣</w:t>
      </w:r>
    </w:p>
    <w:p/>
    <w:p>
      <w:r>
        <w:t xml:space="preserve"> 同人二创</w:t>
      </w:r>
    </w:p>
    <w:p>
      <w:r>
        <w:t>（1）B站二创视频</w:t>
      </w:r>
    </w:p>
    <w:p>
      <w:r>
        <w:t>指标：播放量、点赞、收藏数、分享数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数据来源：B站</w:t>
      </w:r>
    </w:p>
    <w:p/>
    <w:p>
      <w:r>
        <w:t>（2）抖音二创</w:t>
      </w:r>
    </w:p>
    <w:p>
      <w:r>
        <w:t>指标：点赞、评论、分享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数据来源：抖音</w:t>
      </w:r>
    </w:p>
    <w:p/>
    <w:p>
      <w:r>
        <w:t>（3）微博讨论 / 二创贴数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数据来源：微博</w:t>
      </w:r>
    </w:p>
    <w:p/>
    <w:p>
      <w:r>
        <w:t>（4）贴吧关注数、帖子量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数据来源：贴吧</w:t>
      </w:r>
    </w:p>
    <w:p>
      <w:r>
        <w:t>3. 评论分析</w:t>
      </w:r>
    </w:p>
    <w:p/>
    <w:p>
      <w:r>
        <w:t>（1）评论条数</w:t>
      </w:r>
    </w:p>
    <w:p/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数据来源：B站评论区 / 豆瓣评论区</w:t>
      </w:r>
    </w:p>
    <w:p/>
    <w:p>
      <w:r>
        <w:t>评论情感分析：基于评论情绪标签计数，统一采用统计标准化方法。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数据来源：B站、豆瓣</w:t>
      </w:r>
    </w:p>
    <w:p>
      <w:r>
        <w:t xml:space="preserve"> 一级指标 3：社会影响力 </w:t>
      </w:r>
    </w:p>
    <w:p/>
    <w:p>
      <w:r>
        <w:t xml:space="preserve"> 二级指标</w:t>
      </w:r>
    </w:p>
    <w:p/>
    <w:p>
      <w:r>
        <w:t>1. 搜索热度</w:t>
      </w:r>
    </w:p>
    <w:p>
      <w:r>
        <w:t>百度指数</w:t>
      </w:r>
    </w:p>
    <w:p/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数据来源：百度指数</w:t>
      </w:r>
    </w:p>
    <w:p>
      <w:r>
        <w:t>2. 口碑外溢 / 评分人数</w:t>
      </w:r>
    </w:p>
    <w:p>
      <w:r>
        <w:t>豆瓣 / IMDb评分人数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数据来源：豆瓣、IMDb</w:t>
      </w:r>
    </w:p>
    <w:p/>
    <w:p>
      <w:r>
        <w:t>3. 出海表现</w:t>
      </w:r>
    </w:p>
    <w:p/>
    <w:p>
      <w:r>
        <w:t>IMDb排名</w:t>
      </w:r>
    </w:p>
    <w:p>
      <w:r>
        <w:t>权重：所有一级指标与二级指标均为等权重分配。</w:t>
      </w:r>
    </w:p>
    <w:p>
      <w:r>
        <w:t>数据来源：Imdb</w:t>
      </w:r>
    </w:p>
    <w:p/>
    <w:p/>
    <w:p/>
    <w:p>
      <w:r>
        <w:t xml:space="preserve"> 一级指标 4：产业价值</w:t>
      </w:r>
    </w:p>
    <w:p>
      <w:r>
        <w:t xml:space="preserve"> 二级指标</w:t>
      </w:r>
    </w:p>
    <w:p>
      <w:r>
        <w:t>1. 商业变现</w:t>
      </w:r>
    </w:p>
    <w:p>
      <w:r>
        <w:t>衍生品销量</w:t>
      </w:r>
    </w:p>
    <w:p>
      <w:r>
        <w:t>权重：所有一级指标与二级指标均为等权重分配。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数据来源：淘宝 / 闲鱼</w:t>
      </w:r>
    </w:p>
    <w:p>
      <w:r>
        <w:t>2. 产业链延伸</w:t>
      </w:r>
    </w:p>
    <w:p>
      <w:r>
        <w:t>（1）游戏联动</w:t>
      </w:r>
    </w:p>
    <w:p>
      <w:r>
        <w:t>权重：所有一级指标与二级指标均为等权重分配。</w:t>
      </w:r>
    </w:p>
    <w:p>
      <w:r>
        <w:t>数据来源：豆瓣 / 网易游戏</w:t>
      </w:r>
    </w:p>
    <w:p>
      <w:r>
        <w:t>（2）演出信息</w:t>
      </w:r>
    </w:p>
    <w:p>
      <w:r>
        <w:t>权重：所有一级指标与二级指标均为等权重分配。</w:t>
      </w:r>
    </w:p>
    <w:p>
      <w:r>
        <w:t>数据来源：大麦网</w:t>
      </w:r>
    </w:p>
    <w:p>
      <w:r>
        <w:t>（3）原作反哺</w:t>
      </w:r>
    </w:p>
    <w:p>
      <w:r>
        <w:t>权重：所有一级指标与二级指标均为等权重分配。</w:t>
      </w:r>
    </w:p>
    <w:p>
      <w:r>
        <w:t>数据来源：腾讯动漫</w:t>
      </w:r>
    </w:p>
    <w:p>
      <w:r>
        <w:t>（4）专利申请数</w:t>
      </w:r>
    </w:p>
    <w:p>
      <w:r>
        <w:t>直接计数</w:t>
      </w:r>
    </w:p>
    <w:p>
      <w:r>
        <w:t>数据来源：国家知识产权局</w:t>
      </w:r>
    </w:p>
    <w:p/>
    <w:p/>
    <w:p/>
    <w:p>
      <w:r>
        <w:t>其他：动态调整机制</w:t>
      </w:r>
    </w:p>
    <w:p>
      <w:r>
        <w:t>1. 风险预警</w:t>
      </w:r>
    </w:p>
    <w:p>
      <w:r>
        <w:t>条件：豆瓣评分 ≤ 6.0 或负面评论 ≥30%</w:t>
      </w:r>
    </w:p>
    <w:p>
      <w:r>
        <w:t>规则：总分扣减15%20%</w:t>
      </w:r>
    </w:p>
    <w:p/>
    <w:p>
      <w:r>
        <w:t>2. 生命周期保护</w:t>
      </w:r>
    </w:p>
    <w:p>
      <w:r>
        <w:t>权重：所有一级指标与二级指标均为等权重分配。</w:t>
      </w:r>
    </w:p>
    <w:p>
      <w:r>
        <w:t>权重：所有一级指标与二级指标均为等权重分配。</w:t>
      </w:r>
    </w:p>
    <w:p>
      <w:r>
        <w:t>3. 特殊场景</w:t>
      </w:r>
    </w:p>
    <w:p>
      <w:r>
        <w:t>权重：所有一级指标与二级指标均为等权重分配。</w:t>
      </w:r>
    </w:p>
    <w:p>
      <w:r>
        <w:t>权重：所有一级指标与二级指标均为等权重分配。</w:t>
      </w:r>
    </w:p>
    <w:p>
      <w:r>
        <w:t>权重：所有一级指标与二级指标均为等权重分配。</w:t>
      </w:r>
    </w:p>
    <w:p>
      <w:r>
        <w:t>春节档等：启用实时榜单</w:t>
      </w:r>
    </w:p>
    <w:p/>
    <w:p/>
    <w:p/>
    <w:p/>
    <w:p>
      <w:r>
        <w:t>国创动漫电影热度指数指标体系</w:t>
      </w:r>
    </w:p>
    <w:p>
      <w:r>
        <w:t xml:space="preserve"> 一级指标 1：内容价值</w:t>
      </w:r>
    </w:p>
    <w:p>
      <w:r>
        <w:t xml:space="preserve"> 二级指标：</w:t>
      </w:r>
    </w:p>
    <w:p>
      <w:r>
        <w:t>1. 播放表现</w:t>
      </w:r>
    </w:p>
    <w:p>
      <w:r>
        <w:t>（1）总播放量</w:t>
      </w:r>
    </w:p>
    <w:p>
      <w:r>
        <w:t>权重：所有一级指标与二级指标均为等权重分配。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 xml:space="preserve"> 数据来源：腾讯 / B站 / 优酷 / 骨朵数据</w:t>
      </w:r>
    </w:p>
    <w:p>
      <w:r>
        <w:t>（2）追番人数 / 播放比</w:t>
      </w:r>
    </w:p>
    <w:p>
      <w:r>
        <w:t>权重：所有一级指标与二级指标均为等权重分配。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数据来源：B站</w:t>
      </w:r>
    </w:p>
    <w:p/>
    <w:p/>
    <w:p>
      <w:r>
        <w:t>票房 / 演出表现</w:t>
      </w:r>
    </w:p>
    <w:p>
      <w:r>
        <w:t>累计票房</w:t>
      </w:r>
    </w:p>
    <w:p>
      <w:r>
        <w:t>权重：所有一级指标与二级指标均为等权重分配。</w:t>
      </w:r>
    </w:p>
    <w:p>
      <w:r>
        <w:t>数据来源：灯塔 / 猫眼 / 专资办</w:t>
      </w:r>
    </w:p>
    <w:p/>
    <w:p>
      <w:r>
        <w:t>口碑得分</w:t>
      </w:r>
    </w:p>
    <w:p>
      <w:r>
        <w:t>方法一：豆瓣/IMDb评分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数据来源：豆瓣、IMDb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S：作品平均分</w:t>
      </w:r>
    </w:p>
    <w:p>
      <w:r>
        <w:t>v：评分人数</w:t>
      </w:r>
    </w:p>
    <w:p>
      <w:r>
        <w:t>m：最低门槛</w:t>
      </w:r>
    </w:p>
    <w:p>
      <w:r>
        <w:t>C：全局均分</w:t>
      </w:r>
    </w:p>
    <w:p>
      <w:r>
        <w:t>数据来源：豆瓣 / B站 / IMDb</w:t>
      </w:r>
    </w:p>
    <w:p>
      <w:r>
        <w:t xml:space="preserve"> 一级指标 2：讨论热度 / 口碑与讨论</w:t>
      </w:r>
    </w:p>
    <w:p>
      <w:r>
        <w:t xml:space="preserve"> 二级指标</w:t>
      </w:r>
    </w:p>
    <w:p>
      <w:r>
        <w:t>互动活跃度</w:t>
      </w:r>
    </w:p>
    <w:p>
      <w:r>
        <w:t>（1）B站互动（点赞、投币、收藏、分享、评论、弹幕）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权重：所有一级指标与二级指标均为等权重分配。</w:t>
      </w:r>
    </w:p>
    <w:p>
      <w:r>
        <w:t>数据来源：B站</w:t>
      </w:r>
    </w:p>
    <w:p/>
    <w:p>
      <w:r>
        <w:t>（2）豆瓣评论数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数据来源：豆瓣</w:t>
      </w:r>
    </w:p>
    <w:p/>
    <w:p>
      <w:r>
        <w:t xml:space="preserve"> 同人二创</w:t>
      </w:r>
    </w:p>
    <w:p>
      <w:r>
        <w:t>（1）B站二创视频</w:t>
      </w:r>
    </w:p>
    <w:p>
      <w:r>
        <w:t>指标：播放量、点赞、收藏数、分享数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数据来源：B站</w:t>
      </w:r>
    </w:p>
    <w:p/>
    <w:p>
      <w:r>
        <w:t>（2）抖音二创</w:t>
      </w:r>
    </w:p>
    <w:p>
      <w:r>
        <w:t>指标：点赞、评论、分享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数据来源：抖音</w:t>
      </w:r>
    </w:p>
    <w:p/>
    <w:p>
      <w:r>
        <w:t>（3）微博讨论 / 二创贴数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数据来源：微博</w:t>
      </w:r>
    </w:p>
    <w:p/>
    <w:p>
      <w:r>
        <w:t>（4）贴吧关注数、帖子量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数据来源：贴吧</w:t>
      </w:r>
    </w:p>
    <w:p>
      <w:r>
        <w:t>3. 评论分析</w:t>
      </w:r>
    </w:p>
    <w:p/>
    <w:p>
      <w:r>
        <w:t>（1）评论条数</w:t>
      </w:r>
    </w:p>
    <w:p/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数据来源：B站评论区 / 豆瓣评论区</w:t>
      </w:r>
    </w:p>
    <w:p/>
    <w:p>
      <w:r>
        <w:t>评论情感分析：基于评论情绪标签计数，统一采用统计标准化方法。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数据来源：B站、豆瓣</w:t>
      </w:r>
    </w:p>
    <w:p>
      <w:r>
        <w:t xml:space="preserve"> 一级指标 3：社会影响力 </w:t>
      </w:r>
    </w:p>
    <w:p/>
    <w:p>
      <w:r>
        <w:t xml:space="preserve"> 二级指标</w:t>
      </w:r>
    </w:p>
    <w:p/>
    <w:p>
      <w:r>
        <w:t>1. 搜索热度</w:t>
      </w:r>
    </w:p>
    <w:p>
      <w:r>
        <w:t>百度指数</w:t>
      </w:r>
    </w:p>
    <w:p/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数据来源：百度指数</w:t>
      </w:r>
    </w:p>
    <w:p>
      <w:r>
        <w:t>2. 口碑外溢 / 评分人数</w:t>
      </w:r>
    </w:p>
    <w:p>
      <w:r>
        <w:t>豆瓣 / IMDb评分人数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数据来源：豆瓣、IMDb</w:t>
      </w:r>
    </w:p>
    <w:p/>
    <w:p>
      <w:r>
        <w:t>3. 出海表现</w:t>
      </w:r>
    </w:p>
    <w:p/>
    <w:p>
      <w:r>
        <w:t>IMDb排名</w:t>
      </w:r>
    </w:p>
    <w:p>
      <w:r>
        <w:t>权重：所有一级指标与二级指标均为等权重分配。</w:t>
      </w:r>
    </w:p>
    <w:p>
      <w:r>
        <w:t>数据来源：Imdb</w:t>
      </w:r>
    </w:p>
    <w:p/>
    <w:p/>
    <w:p/>
    <w:p>
      <w:r>
        <w:t xml:space="preserve"> 一级指标 4：产业价值</w:t>
      </w:r>
    </w:p>
    <w:p>
      <w:r>
        <w:t xml:space="preserve"> 二级指标</w:t>
      </w:r>
    </w:p>
    <w:p>
      <w:r>
        <w:t>1. 商业变现</w:t>
      </w:r>
    </w:p>
    <w:p>
      <w:r>
        <w:t>衍生品销量</w:t>
      </w:r>
    </w:p>
    <w:p>
      <w:r>
        <w:t>权重：所有一级指标与二级指标均为等权重分配。</w:t>
      </w:r>
    </w:p>
    <w:p>
      <w:r>
        <w:t>处理方式：所有指标均采用统计方法进行标准化（如 log(1+X) 转换后再进行 Min-Max 标准化，或直接采用 Z-score 标准化），不使用其他复杂方法。</w:t>
      </w:r>
    </w:p>
    <w:p>
      <w:r>
        <w:t>数据来源：淘宝 / 闲鱼</w:t>
      </w:r>
    </w:p>
    <w:p>
      <w:r>
        <w:t>2. 产业链延伸</w:t>
      </w:r>
    </w:p>
    <w:p>
      <w:r>
        <w:t>（1）游戏联动</w:t>
      </w:r>
    </w:p>
    <w:p>
      <w:r>
        <w:t>权重：所有一级指标与二级指标均为等权重分配。</w:t>
      </w:r>
    </w:p>
    <w:p>
      <w:r>
        <w:t>数据来源：豆瓣 / 网易游戏</w:t>
      </w:r>
    </w:p>
    <w:p>
      <w:r>
        <w:t>（2）演出信息</w:t>
      </w:r>
    </w:p>
    <w:p>
      <w:r>
        <w:t>权重：所有一级指标与二级指标均为等权重分配。</w:t>
      </w:r>
    </w:p>
    <w:p>
      <w:r>
        <w:t>数据来源：大麦网</w:t>
      </w:r>
    </w:p>
    <w:p>
      <w:r>
        <w:t>（3）原作反哺</w:t>
      </w:r>
    </w:p>
    <w:p>
      <w:r>
        <w:t>权重：所有一级指标与二级指标均为等权重分配。</w:t>
      </w:r>
    </w:p>
    <w:p>
      <w:r>
        <w:t>数据来源：腾讯动漫</w:t>
      </w:r>
    </w:p>
    <w:p>
      <w:r>
        <w:t>（4）专利申请数</w:t>
      </w:r>
    </w:p>
    <w:p>
      <w:r>
        <w:t>直接计数</w:t>
      </w:r>
    </w:p>
    <w:p>
      <w:r>
        <w:t>数据来源：国家知识产权局</w:t>
      </w:r>
    </w:p>
    <w:p/>
    <w:p/>
    <w:p/>
    <w:p>
      <w:r>
        <w:t>其他：动态调整机制</w:t>
      </w:r>
    </w:p>
    <w:p>
      <w:r>
        <w:t>1. 风险预警</w:t>
      </w:r>
    </w:p>
    <w:p>
      <w:r>
        <w:t>条件：豆瓣评分 ≤ 6.0 或负面评论 ≥30%</w:t>
      </w:r>
    </w:p>
    <w:p>
      <w:r>
        <w:t>规则：总分扣减15%20%</w:t>
      </w:r>
    </w:p>
    <w:p/>
    <w:p>
      <w:r>
        <w:t>2. 生命周期保护</w:t>
      </w:r>
    </w:p>
    <w:p>
      <w:r>
        <w:t>权重：所有一级指标与二级指标均为等权重分配。</w:t>
      </w:r>
    </w:p>
    <w:p>
      <w:r>
        <w:t>权重：所有一级指标与二级指标均为等权重分配。</w:t>
      </w:r>
    </w:p>
    <w:p>
      <w:r>
        <w:t>3. 特殊场景</w:t>
      </w:r>
    </w:p>
    <w:p>
      <w:r>
        <w:t>权重：所有一级指标与二级指标均为等权重分配。</w:t>
      </w:r>
    </w:p>
    <w:p>
      <w:r>
        <w:t>权重：所有一级指标与二级指标均为等权重分配。</w:t>
      </w:r>
    </w:p>
    <w:p>
      <w:r>
        <w:t>权重：所有一级指标与二级指标均为等权重分配。</w:t>
      </w:r>
    </w:p>
    <w:p>
      <w:r>
        <w:t>春节档等：启用实时榜单</w:t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